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EEB30" w14:textId="77777777" w:rsidR="00B94503" w:rsidRPr="003847C3" w:rsidRDefault="00B94503" w:rsidP="00615E69">
      <w:pPr>
        <w:spacing w:line="240" w:lineRule="auto"/>
        <w:jc w:val="center"/>
        <w:rPr>
          <w:b/>
          <w:bCs/>
          <w:sz w:val="39"/>
          <w:szCs w:val="39"/>
        </w:rPr>
      </w:pPr>
      <w:r w:rsidRPr="003847C3">
        <w:rPr>
          <w:b/>
          <w:bCs/>
          <w:sz w:val="39"/>
          <w:szCs w:val="39"/>
        </w:rPr>
        <w:t>Project 13:</w:t>
      </w:r>
    </w:p>
    <w:p w14:paraId="7509EB6A" w14:textId="1B48D662" w:rsidR="008E4DB8" w:rsidRPr="003847C3" w:rsidRDefault="00000000" w:rsidP="00615E69">
      <w:pPr>
        <w:spacing w:line="240" w:lineRule="auto"/>
        <w:jc w:val="center"/>
        <w:rPr>
          <w:b/>
          <w:bCs/>
          <w:sz w:val="39"/>
          <w:szCs w:val="39"/>
        </w:rPr>
      </w:pPr>
      <w:r w:rsidRPr="003847C3">
        <w:rPr>
          <w:b/>
          <w:sz w:val="39"/>
          <w:szCs w:val="39"/>
        </w:rPr>
        <w:t>Digital E-Signature Platform</w:t>
      </w:r>
      <w:r w:rsidR="00B94503" w:rsidRPr="003847C3">
        <w:rPr>
          <w:b/>
          <w:bCs/>
          <w:sz w:val="39"/>
          <w:szCs w:val="39"/>
        </w:rPr>
        <w:t xml:space="preserve"> </w:t>
      </w:r>
      <w:r w:rsidR="008E4DB8" w:rsidRPr="003847C3">
        <w:rPr>
          <w:b/>
          <w:bCs/>
          <w:sz w:val="39"/>
          <w:szCs w:val="39"/>
        </w:rPr>
        <w:t>–</w:t>
      </w:r>
      <w:r w:rsidR="00B94503" w:rsidRPr="003847C3">
        <w:rPr>
          <w:b/>
          <w:bCs/>
          <w:sz w:val="39"/>
          <w:szCs w:val="39"/>
        </w:rPr>
        <w:t xml:space="preserve"> CRU</w:t>
      </w:r>
      <w:r w:rsidR="00C34ED4" w:rsidRPr="003847C3">
        <w:rPr>
          <w:b/>
          <w:bCs/>
          <w:sz w:val="39"/>
          <w:szCs w:val="39"/>
        </w:rPr>
        <w:t>D</w:t>
      </w:r>
    </w:p>
    <w:p w14:paraId="1759FE1D" w14:textId="77777777" w:rsidR="00DF34F0" w:rsidRPr="00615E69" w:rsidRDefault="00DF34F0" w:rsidP="00615E69">
      <w:pPr>
        <w:spacing w:line="240" w:lineRule="auto"/>
        <w:jc w:val="center"/>
        <w:rPr>
          <w:sz w:val="8"/>
          <w:szCs w:val="8"/>
        </w:rPr>
      </w:pPr>
    </w:p>
    <w:p w14:paraId="04795590" w14:textId="031B216E" w:rsidR="00DF34F0" w:rsidRDefault="00000000">
      <w:pPr>
        <w:pStyle w:val="Heading1"/>
      </w:pPr>
      <w:r>
        <w:t>1. USERS Collection</w:t>
      </w:r>
    </w:p>
    <w:p w14:paraId="3DD41CA6" w14:textId="0FEAC9BA" w:rsidR="00DF34F0" w:rsidRDefault="00000000" w:rsidP="00BE2401">
      <w:pPr>
        <w:pStyle w:val="Heading2"/>
        <w:ind w:left="720"/>
      </w:pPr>
      <w:r>
        <w:t>Create</w:t>
      </w:r>
    </w:p>
    <w:p w14:paraId="0D5BF402" w14:textId="77777777" w:rsidR="00DF34F0" w:rsidRDefault="00000000" w:rsidP="00BE2401">
      <w:pPr>
        <w:ind w:left="720"/>
      </w:pPr>
      <w:r>
        <w:rPr>
          <w:rFonts w:ascii="Courier New" w:hAnsi="Courier New"/>
          <w:sz w:val="20"/>
        </w:rPr>
        <w:t>db.users.insertOne({</w:t>
      </w:r>
      <w:r>
        <w:rPr>
          <w:rFonts w:ascii="Courier New" w:hAnsi="Courier New"/>
          <w:sz w:val="20"/>
        </w:rPr>
        <w:br/>
        <w:t xml:space="preserve">  name: "Nina Sharma",</w:t>
      </w:r>
      <w:r>
        <w:rPr>
          <w:rFonts w:ascii="Courier New" w:hAnsi="Courier New"/>
          <w:sz w:val="20"/>
        </w:rPr>
        <w:br/>
        <w:t xml:space="preserve">  email: "nina@example.com",</w:t>
      </w:r>
      <w:r>
        <w:rPr>
          <w:rFonts w:ascii="Courier New" w:hAnsi="Courier New"/>
          <w:sz w:val="20"/>
        </w:rPr>
        <w:br/>
        <w:t xml:space="preserve">  role: "signatory",</w:t>
      </w:r>
      <w:r>
        <w:rPr>
          <w:rFonts w:ascii="Courier New" w:hAnsi="Courier New"/>
          <w:sz w:val="20"/>
        </w:rPr>
        <w:br/>
        <w:t xml:space="preserve">  twoFAEnabled: true,</w:t>
      </w:r>
      <w:r>
        <w:rPr>
          <w:rFonts w:ascii="Courier New" w:hAnsi="Courier New"/>
          <w:sz w:val="20"/>
        </w:rPr>
        <w:br/>
        <w:t xml:space="preserve">  createdAt: new Date(),</w:t>
      </w:r>
      <w:r>
        <w:rPr>
          <w:rFonts w:ascii="Courier New" w:hAnsi="Courier New"/>
          <w:sz w:val="20"/>
        </w:rPr>
        <w:br/>
        <w:t xml:space="preserve">  updatedAt: new Date()</w:t>
      </w:r>
      <w:r>
        <w:rPr>
          <w:rFonts w:ascii="Courier New" w:hAnsi="Courier New"/>
          <w:sz w:val="20"/>
        </w:rPr>
        <w:br/>
        <w:t>})</w:t>
      </w:r>
    </w:p>
    <w:p w14:paraId="1BACB331" w14:textId="3D49938D" w:rsidR="00DF34F0" w:rsidRDefault="00000000" w:rsidP="00BE2401">
      <w:pPr>
        <w:pStyle w:val="Heading2"/>
        <w:ind w:left="720"/>
      </w:pPr>
      <w:r>
        <w:t>Read</w:t>
      </w:r>
    </w:p>
    <w:p w14:paraId="4B6316B2" w14:textId="77777777" w:rsidR="00DF34F0" w:rsidRDefault="00000000" w:rsidP="00BE2401">
      <w:pPr>
        <w:ind w:left="720"/>
      </w:pPr>
      <w:r>
        <w:rPr>
          <w:rFonts w:ascii="Courier New" w:hAnsi="Courier New"/>
          <w:sz w:val="20"/>
        </w:rPr>
        <w:t>db.users.find({ role: "signatory" })</w:t>
      </w:r>
    </w:p>
    <w:p w14:paraId="336A97D6" w14:textId="1256D9BB" w:rsidR="00DF34F0" w:rsidRDefault="00000000" w:rsidP="00BE2401">
      <w:pPr>
        <w:pStyle w:val="Heading2"/>
        <w:ind w:left="720"/>
      </w:pPr>
      <w:r>
        <w:t>Update</w:t>
      </w:r>
    </w:p>
    <w:p w14:paraId="1B4FB92C" w14:textId="77777777" w:rsidR="00DF34F0" w:rsidRDefault="00000000" w:rsidP="00BE2401">
      <w:pPr>
        <w:ind w:left="720"/>
      </w:pPr>
      <w:r>
        <w:rPr>
          <w:rFonts w:ascii="Courier New" w:hAnsi="Courier New"/>
          <w:sz w:val="20"/>
        </w:rPr>
        <w:t>db.users.updateOne(</w:t>
      </w:r>
      <w:r>
        <w:rPr>
          <w:rFonts w:ascii="Courier New" w:hAnsi="Courier New"/>
          <w:sz w:val="20"/>
        </w:rPr>
        <w:br/>
        <w:t xml:space="preserve">  { email: "nina@example.com" },</w:t>
      </w:r>
      <w:r>
        <w:rPr>
          <w:rFonts w:ascii="Courier New" w:hAnsi="Courier New"/>
          <w:sz w:val="20"/>
        </w:rPr>
        <w:br/>
        <w:t xml:space="preserve">  { $set: { role: "admin", updatedAt: new Date() } }</w:t>
      </w:r>
      <w:r>
        <w:rPr>
          <w:rFonts w:ascii="Courier New" w:hAnsi="Courier New"/>
          <w:sz w:val="20"/>
        </w:rPr>
        <w:br/>
        <w:t>)</w:t>
      </w:r>
    </w:p>
    <w:p w14:paraId="5C7F8AF3" w14:textId="28EB9827" w:rsidR="00DF34F0" w:rsidRDefault="00000000" w:rsidP="00BE2401">
      <w:pPr>
        <w:pStyle w:val="Heading2"/>
        <w:ind w:left="720"/>
      </w:pPr>
      <w:r>
        <w:t>Delete</w:t>
      </w:r>
    </w:p>
    <w:p w14:paraId="24026E6F" w14:textId="77777777" w:rsidR="00DF34F0" w:rsidRDefault="00000000" w:rsidP="00BE2401">
      <w:pPr>
        <w:ind w:left="720"/>
      </w:pPr>
      <w:r>
        <w:rPr>
          <w:rFonts w:ascii="Courier New" w:hAnsi="Courier New"/>
          <w:sz w:val="20"/>
        </w:rPr>
        <w:t>db.users.deleteOne({ email: "nina@example.com" })</w:t>
      </w:r>
    </w:p>
    <w:p w14:paraId="5E964D71" w14:textId="77777777" w:rsidR="007C2491" w:rsidRPr="007C2491" w:rsidRDefault="007C2491">
      <w:pPr>
        <w:pStyle w:val="Heading1"/>
        <w:rPr>
          <w:sz w:val="6"/>
          <w:szCs w:val="6"/>
        </w:rPr>
      </w:pPr>
    </w:p>
    <w:p w14:paraId="0C537038" w14:textId="0E89FC07" w:rsidR="00DF34F0" w:rsidRDefault="00000000">
      <w:pPr>
        <w:pStyle w:val="Heading1"/>
      </w:pPr>
      <w:r>
        <w:t>2. DOCUMENTS Collection</w:t>
      </w:r>
    </w:p>
    <w:p w14:paraId="7804CA4A" w14:textId="77777777" w:rsidR="00DF34F0" w:rsidRDefault="00000000" w:rsidP="00BE2401">
      <w:pPr>
        <w:pStyle w:val="Heading2"/>
        <w:ind w:left="720"/>
      </w:pPr>
      <w:r>
        <w:t>Create</w:t>
      </w:r>
    </w:p>
    <w:p w14:paraId="6AD170B1" w14:textId="77777777" w:rsidR="00DF34F0" w:rsidRDefault="00000000" w:rsidP="00BE2401">
      <w:pPr>
        <w:ind w:left="720"/>
      </w:pPr>
      <w:r>
        <w:rPr>
          <w:rFonts w:ascii="Courier New" w:hAnsi="Courier New"/>
          <w:sz w:val="20"/>
        </w:rPr>
        <w:t>db.documents.insertOne({</w:t>
      </w:r>
      <w:r>
        <w:rPr>
          <w:rFonts w:ascii="Courier New" w:hAnsi="Courier New"/>
          <w:sz w:val="20"/>
        </w:rPr>
        <w:br/>
        <w:t xml:space="preserve">  ownerId: ObjectId("..."),</w:t>
      </w:r>
      <w:r>
        <w:rPr>
          <w:rFonts w:ascii="Courier New" w:hAnsi="Courier New"/>
          <w:sz w:val="20"/>
        </w:rPr>
        <w:br/>
        <w:t xml:space="preserve">  fileName: "NDA-Template.pdf",</w:t>
      </w:r>
      <w:r>
        <w:rPr>
          <w:rFonts w:ascii="Courier New" w:hAnsi="Courier New"/>
          <w:sz w:val="20"/>
        </w:rPr>
        <w:br/>
        <w:t xml:space="preserve">  fileType: "pdf",</w:t>
      </w:r>
      <w:r>
        <w:rPr>
          <w:rFonts w:ascii="Courier New" w:hAnsi="Courier New"/>
          <w:sz w:val="20"/>
        </w:rPr>
        <w:br/>
        <w:t xml:space="preserve">  category: "legal",</w:t>
      </w:r>
      <w:r>
        <w:rPr>
          <w:rFonts w:ascii="Courier New" w:hAnsi="Courier New"/>
          <w:sz w:val="20"/>
        </w:rPr>
        <w:br/>
        <w:t xml:space="preserve">  version: 1,</w:t>
      </w:r>
      <w:r>
        <w:rPr>
          <w:rFonts w:ascii="Courier New" w:hAnsi="Courier New"/>
          <w:sz w:val="20"/>
        </w:rPr>
        <w:br/>
        <w:t xml:space="preserve">  expiryDate: new Date("2025-07-30"),</w:t>
      </w:r>
      <w:r>
        <w:rPr>
          <w:rFonts w:ascii="Courier New" w:hAnsi="Courier New"/>
          <w:sz w:val="20"/>
        </w:rPr>
        <w:br/>
        <w:t xml:space="preserve">  createdAt: new Date(),</w:t>
      </w:r>
      <w:r>
        <w:rPr>
          <w:rFonts w:ascii="Courier New" w:hAnsi="Courier New"/>
          <w:sz w:val="20"/>
        </w:rPr>
        <w:br/>
        <w:t xml:space="preserve">  updatedAt: new Date()</w:t>
      </w:r>
      <w:r>
        <w:rPr>
          <w:rFonts w:ascii="Courier New" w:hAnsi="Courier New"/>
          <w:sz w:val="20"/>
        </w:rPr>
        <w:br/>
        <w:t>})</w:t>
      </w:r>
    </w:p>
    <w:p w14:paraId="7FDD2138" w14:textId="77777777" w:rsidR="00DF34F0" w:rsidRDefault="00000000" w:rsidP="00BE2401">
      <w:pPr>
        <w:pStyle w:val="Heading2"/>
        <w:ind w:left="720"/>
      </w:pPr>
      <w:r>
        <w:lastRenderedPageBreak/>
        <w:t>Read</w:t>
      </w:r>
    </w:p>
    <w:p w14:paraId="61506956" w14:textId="77777777" w:rsidR="00DF34F0" w:rsidRDefault="00000000" w:rsidP="00BE2401">
      <w:pPr>
        <w:ind w:left="720"/>
      </w:pPr>
      <w:r>
        <w:rPr>
          <w:rFonts w:ascii="Courier New" w:hAnsi="Courier New"/>
          <w:sz w:val="20"/>
        </w:rPr>
        <w:t>db.documents.find({ category: "legal" })</w:t>
      </w:r>
    </w:p>
    <w:p w14:paraId="64E5FC28" w14:textId="77777777" w:rsidR="00DF34F0" w:rsidRDefault="00000000" w:rsidP="00BE2401">
      <w:pPr>
        <w:pStyle w:val="Heading2"/>
        <w:ind w:left="720"/>
      </w:pPr>
      <w:r>
        <w:t>Update</w:t>
      </w:r>
    </w:p>
    <w:p w14:paraId="6607644B" w14:textId="77777777" w:rsidR="00DF34F0" w:rsidRDefault="00000000" w:rsidP="00BE2401">
      <w:pPr>
        <w:ind w:left="720"/>
      </w:pPr>
      <w:r>
        <w:rPr>
          <w:rFonts w:ascii="Courier New" w:hAnsi="Courier New"/>
          <w:sz w:val="20"/>
        </w:rPr>
        <w:t>db.documents.updateOne(</w:t>
      </w:r>
      <w:r>
        <w:rPr>
          <w:rFonts w:ascii="Courier New" w:hAnsi="Courier New"/>
          <w:sz w:val="20"/>
        </w:rPr>
        <w:br/>
        <w:t xml:space="preserve">  { fileName: "NDA-Template.pdf" },</w:t>
      </w:r>
      <w:r>
        <w:rPr>
          <w:rFonts w:ascii="Courier New" w:hAnsi="Courier New"/>
          <w:sz w:val="20"/>
        </w:rPr>
        <w:br/>
        <w:t xml:space="preserve">  { $set: { version: 2, updatedAt: new Date() } }</w:t>
      </w:r>
      <w:r>
        <w:rPr>
          <w:rFonts w:ascii="Courier New" w:hAnsi="Courier New"/>
          <w:sz w:val="20"/>
        </w:rPr>
        <w:br/>
        <w:t>)</w:t>
      </w:r>
    </w:p>
    <w:p w14:paraId="449F8250" w14:textId="77777777" w:rsidR="00DF34F0" w:rsidRDefault="00000000" w:rsidP="00BE2401">
      <w:pPr>
        <w:pStyle w:val="Heading2"/>
        <w:ind w:left="720"/>
      </w:pPr>
      <w:r>
        <w:t>Delete</w:t>
      </w:r>
    </w:p>
    <w:p w14:paraId="36571493" w14:textId="77777777" w:rsidR="00DF34F0" w:rsidRDefault="00000000" w:rsidP="00BE2401">
      <w:pPr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db.documents.deleteOne({ fileName: "NDA-Template.pdf" })</w:t>
      </w:r>
    </w:p>
    <w:p w14:paraId="2C03A81A" w14:textId="77777777" w:rsidR="007C2491" w:rsidRPr="007C2491" w:rsidRDefault="007C2491">
      <w:pPr>
        <w:rPr>
          <w:sz w:val="6"/>
          <w:szCs w:val="8"/>
        </w:rPr>
      </w:pPr>
    </w:p>
    <w:p w14:paraId="45BD1941" w14:textId="77777777" w:rsidR="00DF34F0" w:rsidRDefault="00000000">
      <w:pPr>
        <w:pStyle w:val="Heading1"/>
      </w:pPr>
      <w:r>
        <w:t>3. SIGNATURES Collection</w:t>
      </w:r>
    </w:p>
    <w:p w14:paraId="027EA1E4" w14:textId="77777777" w:rsidR="00DF34F0" w:rsidRDefault="00000000" w:rsidP="00BE2401">
      <w:pPr>
        <w:pStyle w:val="Heading2"/>
        <w:ind w:left="720"/>
      </w:pPr>
      <w:r>
        <w:t>Create</w:t>
      </w:r>
    </w:p>
    <w:p w14:paraId="4F15620C" w14:textId="77777777" w:rsidR="00DF34F0" w:rsidRDefault="00000000" w:rsidP="00BE2401">
      <w:pPr>
        <w:ind w:left="720"/>
      </w:pPr>
      <w:r>
        <w:rPr>
          <w:rFonts w:ascii="Courier New" w:hAnsi="Courier New"/>
          <w:sz w:val="20"/>
        </w:rPr>
        <w:t>db.signatures.insertOne({</w:t>
      </w:r>
      <w:r>
        <w:rPr>
          <w:rFonts w:ascii="Courier New" w:hAnsi="Courier New"/>
          <w:sz w:val="20"/>
        </w:rPr>
        <w:br/>
        <w:t xml:space="preserve">  documentId: ObjectId("..."),</w:t>
      </w:r>
      <w:r>
        <w:rPr>
          <w:rFonts w:ascii="Courier New" w:hAnsi="Courier New"/>
          <w:sz w:val="20"/>
        </w:rPr>
        <w:br/>
        <w:t xml:space="preserve">  userId: ObjectId("..."),</w:t>
      </w:r>
      <w:r>
        <w:rPr>
          <w:rFonts w:ascii="Courier New" w:hAnsi="Courier New"/>
          <w:sz w:val="20"/>
        </w:rPr>
        <w:br/>
        <w:t xml:space="preserve">  signatureType: "drawn",</w:t>
      </w:r>
      <w:r>
        <w:rPr>
          <w:rFonts w:ascii="Courier New" w:hAnsi="Courier New"/>
          <w:sz w:val="20"/>
        </w:rPr>
        <w:br/>
        <w:t xml:space="preserve">  position: { x: 120, y: 400 },</w:t>
      </w:r>
      <w:r>
        <w:rPr>
          <w:rFonts w:ascii="Courier New" w:hAnsi="Courier New"/>
          <w:sz w:val="20"/>
        </w:rPr>
        <w:br/>
        <w:t xml:space="preserve">  signedAt: new Date(),</w:t>
      </w:r>
      <w:r>
        <w:rPr>
          <w:rFonts w:ascii="Courier New" w:hAnsi="Courier New"/>
          <w:sz w:val="20"/>
        </w:rPr>
        <w:br/>
        <w:t xml:space="preserve">  status: "completed"</w:t>
      </w:r>
      <w:r>
        <w:rPr>
          <w:rFonts w:ascii="Courier New" w:hAnsi="Courier New"/>
          <w:sz w:val="20"/>
        </w:rPr>
        <w:br/>
        <w:t>})</w:t>
      </w:r>
    </w:p>
    <w:p w14:paraId="025F4560" w14:textId="77777777" w:rsidR="00DF34F0" w:rsidRDefault="00000000" w:rsidP="00BE2401">
      <w:pPr>
        <w:pStyle w:val="Heading2"/>
        <w:ind w:left="720"/>
      </w:pPr>
      <w:r>
        <w:t>Read</w:t>
      </w:r>
    </w:p>
    <w:p w14:paraId="1BF52448" w14:textId="77777777" w:rsidR="00DF34F0" w:rsidRDefault="00000000" w:rsidP="00BE2401">
      <w:pPr>
        <w:ind w:left="720"/>
      </w:pPr>
      <w:r>
        <w:rPr>
          <w:rFonts w:ascii="Courier New" w:hAnsi="Courier New"/>
          <w:sz w:val="20"/>
        </w:rPr>
        <w:t>db.signatures.find({ documentId: ObjectId("...") })</w:t>
      </w:r>
    </w:p>
    <w:p w14:paraId="267D9EAC" w14:textId="77777777" w:rsidR="00DF34F0" w:rsidRDefault="00000000" w:rsidP="00BE2401">
      <w:pPr>
        <w:pStyle w:val="Heading2"/>
        <w:ind w:left="720"/>
      </w:pPr>
      <w:r>
        <w:t>Update</w:t>
      </w:r>
    </w:p>
    <w:p w14:paraId="3C3D0606" w14:textId="77777777" w:rsidR="00DF34F0" w:rsidRDefault="00000000" w:rsidP="00BE2401">
      <w:pPr>
        <w:ind w:left="720"/>
      </w:pPr>
      <w:r>
        <w:rPr>
          <w:rFonts w:ascii="Courier New" w:hAnsi="Courier New"/>
          <w:sz w:val="20"/>
        </w:rPr>
        <w:t>db.signatures.updateOne(</w:t>
      </w:r>
      <w:r>
        <w:rPr>
          <w:rFonts w:ascii="Courier New" w:hAnsi="Courier New"/>
          <w:sz w:val="20"/>
        </w:rPr>
        <w:br/>
        <w:t xml:space="preserve">  { _id: ObjectId("...") },</w:t>
      </w:r>
      <w:r>
        <w:rPr>
          <w:rFonts w:ascii="Courier New" w:hAnsi="Courier New"/>
          <w:sz w:val="20"/>
        </w:rPr>
        <w:br/>
        <w:t xml:space="preserve">  { $set: { status: "verified", updatedAt: new Date() } }</w:t>
      </w:r>
      <w:r>
        <w:rPr>
          <w:rFonts w:ascii="Courier New" w:hAnsi="Courier New"/>
          <w:sz w:val="20"/>
        </w:rPr>
        <w:br/>
        <w:t>)</w:t>
      </w:r>
    </w:p>
    <w:p w14:paraId="0C1CF058" w14:textId="77777777" w:rsidR="00DF34F0" w:rsidRDefault="00000000" w:rsidP="00BE2401">
      <w:pPr>
        <w:pStyle w:val="Heading2"/>
        <w:ind w:left="720"/>
      </w:pPr>
      <w:r>
        <w:t>Delete</w:t>
      </w:r>
    </w:p>
    <w:p w14:paraId="4D3D237B" w14:textId="77777777" w:rsidR="00DF34F0" w:rsidRDefault="00000000" w:rsidP="00BE2401">
      <w:pPr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db.signatures.deleteOne({ _id: ObjectId("...") })</w:t>
      </w:r>
    </w:p>
    <w:p w14:paraId="06400F44" w14:textId="77777777" w:rsidR="007C2491" w:rsidRPr="006F12D4" w:rsidRDefault="007C2491">
      <w:pPr>
        <w:rPr>
          <w:sz w:val="20"/>
        </w:rPr>
      </w:pPr>
    </w:p>
    <w:p w14:paraId="3D86F269" w14:textId="77777777" w:rsidR="00DF34F0" w:rsidRDefault="00000000">
      <w:pPr>
        <w:pStyle w:val="Heading1"/>
      </w:pPr>
      <w:r>
        <w:t>4. AUDIT_LOGS Collection</w:t>
      </w:r>
    </w:p>
    <w:p w14:paraId="7D0E7FFB" w14:textId="77777777" w:rsidR="00DF34F0" w:rsidRDefault="00000000" w:rsidP="00BE2401">
      <w:pPr>
        <w:pStyle w:val="Heading2"/>
        <w:ind w:left="720"/>
      </w:pPr>
      <w:r>
        <w:t>Create</w:t>
      </w:r>
    </w:p>
    <w:p w14:paraId="3050B838" w14:textId="77777777" w:rsidR="00DF34F0" w:rsidRDefault="00000000" w:rsidP="00BE2401">
      <w:pPr>
        <w:ind w:left="720"/>
      </w:pPr>
      <w:r>
        <w:rPr>
          <w:rFonts w:ascii="Courier New" w:hAnsi="Courier New"/>
          <w:sz w:val="20"/>
        </w:rPr>
        <w:t>db.audit_logs.insertOne({</w:t>
      </w:r>
      <w:r>
        <w:rPr>
          <w:rFonts w:ascii="Courier New" w:hAnsi="Courier New"/>
          <w:sz w:val="20"/>
        </w:rPr>
        <w:br/>
        <w:t xml:space="preserve">  documentId: ObjectId("..."),</w:t>
      </w:r>
      <w:r>
        <w:rPr>
          <w:rFonts w:ascii="Courier New" w:hAnsi="Courier New"/>
          <w:sz w:val="20"/>
        </w:rPr>
        <w:br/>
        <w:t xml:space="preserve">  userId: ObjectId("..."),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action: "signature_added",</w:t>
      </w:r>
      <w:r>
        <w:rPr>
          <w:rFonts w:ascii="Courier New" w:hAnsi="Courier New"/>
          <w:sz w:val="20"/>
        </w:rPr>
        <w:br/>
        <w:t xml:space="preserve">  timestamp: new Date(),</w:t>
      </w:r>
      <w:r>
        <w:rPr>
          <w:rFonts w:ascii="Courier New" w:hAnsi="Courier New"/>
          <w:sz w:val="20"/>
        </w:rPr>
        <w:br/>
        <w:t xml:space="preserve">  details: "Signature added on page 3"</w:t>
      </w:r>
      <w:r>
        <w:rPr>
          <w:rFonts w:ascii="Courier New" w:hAnsi="Courier New"/>
          <w:sz w:val="20"/>
        </w:rPr>
        <w:br/>
        <w:t>})</w:t>
      </w:r>
    </w:p>
    <w:p w14:paraId="23B815E3" w14:textId="77777777" w:rsidR="00DF34F0" w:rsidRDefault="00000000" w:rsidP="00BE2401">
      <w:pPr>
        <w:pStyle w:val="Heading2"/>
        <w:ind w:left="720"/>
      </w:pPr>
      <w:r>
        <w:t>Read</w:t>
      </w:r>
    </w:p>
    <w:p w14:paraId="682C5B43" w14:textId="77777777" w:rsidR="00DF34F0" w:rsidRDefault="00000000" w:rsidP="00BE2401">
      <w:pPr>
        <w:ind w:left="720"/>
      </w:pPr>
      <w:r>
        <w:rPr>
          <w:rFonts w:ascii="Courier New" w:hAnsi="Courier New"/>
          <w:sz w:val="20"/>
        </w:rPr>
        <w:t>db.audit_logs.find({ action: "signature_added" })</w:t>
      </w:r>
    </w:p>
    <w:p w14:paraId="08B60338" w14:textId="77777777" w:rsidR="00DF34F0" w:rsidRDefault="00000000" w:rsidP="00BE2401">
      <w:pPr>
        <w:pStyle w:val="Heading2"/>
        <w:ind w:left="720"/>
      </w:pPr>
      <w:r>
        <w:t>Update</w:t>
      </w:r>
    </w:p>
    <w:p w14:paraId="49A621B5" w14:textId="77777777" w:rsidR="00DF34F0" w:rsidRDefault="00000000" w:rsidP="00BE2401">
      <w:pPr>
        <w:ind w:left="720"/>
      </w:pPr>
      <w:r>
        <w:rPr>
          <w:rFonts w:ascii="Courier New" w:hAnsi="Courier New"/>
          <w:sz w:val="20"/>
        </w:rPr>
        <w:t>db.audit_logs.updateOne(</w:t>
      </w:r>
      <w:r>
        <w:rPr>
          <w:rFonts w:ascii="Courier New" w:hAnsi="Courier New"/>
          <w:sz w:val="20"/>
        </w:rPr>
        <w:br/>
        <w:t xml:space="preserve">  { _id: ObjectId("...") },</w:t>
      </w:r>
      <w:r>
        <w:rPr>
          <w:rFonts w:ascii="Courier New" w:hAnsi="Courier New"/>
          <w:sz w:val="20"/>
        </w:rPr>
        <w:br/>
        <w:t xml:space="preserve">  { $set: { details: "Signature added on page 2", updatedAt: new Date() } }</w:t>
      </w:r>
      <w:r>
        <w:rPr>
          <w:rFonts w:ascii="Courier New" w:hAnsi="Courier New"/>
          <w:sz w:val="20"/>
        </w:rPr>
        <w:br/>
        <w:t>)</w:t>
      </w:r>
    </w:p>
    <w:p w14:paraId="0567F699" w14:textId="77777777" w:rsidR="00DF34F0" w:rsidRDefault="00000000" w:rsidP="00BE2401">
      <w:pPr>
        <w:pStyle w:val="Heading2"/>
        <w:ind w:left="720"/>
      </w:pPr>
      <w:r>
        <w:t>Delete</w:t>
      </w:r>
    </w:p>
    <w:p w14:paraId="006BF6E5" w14:textId="77777777" w:rsidR="00DF34F0" w:rsidRDefault="00000000" w:rsidP="00BE2401">
      <w:pPr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db.audit_logs.deleteOne({ _id: ObjectId("...") })</w:t>
      </w:r>
    </w:p>
    <w:p w14:paraId="7ECF895D" w14:textId="77777777" w:rsidR="00ED79DB" w:rsidRPr="006F12D4" w:rsidRDefault="00ED79DB" w:rsidP="00BE2401">
      <w:pPr>
        <w:ind w:left="720"/>
        <w:rPr>
          <w:sz w:val="18"/>
          <w:szCs w:val="20"/>
        </w:rPr>
      </w:pPr>
    </w:p>
    <w:p w14:paraId="48EB6238" w14:textId="77777777" w:rsidR="00DF34F0" w:rsidRDefault="00000000">
      <w:pPr>
        <w:pStyle w:val="Heading1"/>
      </w:pPr>
      <w:r>
        <w:t>5. NOTIFICATIONS Collection</w:t>
      </w:r>
    </w:p>
    <w:p w14:paraId="0923CC93" w14:textId="77777777" w:rsidR="00DF34F0" w:rsidRDefault="00000000" w:rsidP="006F12D4">
      <w:pPr>
        <w:pStyle w:val="Heading2"/>
        <w:ind w:left="720"/>
      </w:pPr>
      <w:r>
        <w:t>Create</w:t>
      </w:r>
    </w:p>
    <w:p w14:paraId="3D6BD442" w14:textId="77777777" w:rsidR="00DF34F0" w:rsidRDefault="00000000" w:rsidP="006F12D4">
      <w:pPr>
        <w:ind w:left="720"/>
      </w:pPr>
      <w:r>
        <w:rPr>
          <w:rFonts w:ascii="Courier New" w:hAnsi="Courier New"/>
          <w:sz w:val="20"/>
        </w:rPr>
        <w:t>db.notifications.insertOne({</w:t>
      </w:r>
      <w:r>
        <w:rPr>
          <w:rFonts w:ascii="Courier New" w:hAnsi="Courier New"/>
          <w:sz w:val="20"/>
        </w:rPr>
        <w:br/>
        <w:t xml:space="preserve">  userId: ObjectId("..."),</w:t>
      </w:r>
      <w:r>
        <w:rPr>
          <w:rFonts w:ascii="Courier New" w:hAnsi="Courier New"/>
          <w:sz w:val="20"/>
        </w:rPr>
        <w:br/>
        <w:t xml:space="preserve">  documentId: ObjectId("..."),</w:t>
      </w:r>
      <w:r>
        <w:rPr>
          <w:rFonts w:ascii="Courier New" w:hAnsi="Courier New"/>
          <w:sz w:val="20"/>
        </w:rPr>
        <w:br/>
        <w:t xml:space="preserve">  type: "reminder",</w:t>
      </w:r>
      <w:r>
        <w:rPr>
          <w:rFonts w:ascii="Courier New" w:hAnsi="Courier New"/>
          <w:sz w:val="20"/>
        </w:rPr>
        <w:br/>
        <w:t xml:space="preserve">  message: "Please sign the NDA",</w:t>
      </w:r>
      <w:r>
        <w:rPr>
          <w:rFonts w:ascii="Courier New" w:hAnsi="Courier New"/>
          <w:sz w:val="20"/>
        </w:rPr>
        <w:br/>
        <w:t xml:space="preserve">  sentAt: new Date(),</w:t>
      </w:r>
      <w:r>
        <w:rPr>
          <w:rFonts w:ascii="Courier New" w:hAnsi="Courier New"/>
          <w:sz w:val="20"/>
        </w:rPr>
        <w:br/>
        <w:t xml:space="preserve">  status: "sent"</w:t>
      </w:r>
      <w:r>
        <w:rPr>
          <w:rFonts w:ascii="Courier New" w:hAnsi="Courier New"/>
          <w:sz w:val="20"/>
        </w:rPr>
        <w:br/>
        <w:t>})</w:t>
      </w:r>
    </w:p>
    <w:p w14:paraId="6CBAABEF" w14:textId="77777777" w:rsidR="00DF34F0" w:rsidRDefault="00000000" w:rsidP="006F12D4">
      <w:pPr>
        <w:pStyle w:val="Heading2"/>
        <w:ind w:left="720"/>
      </w:pPr>
      <w:r>
        <w:t>Read</w:t>
      </w:r>
    </w:p>
    <w:p w14:paraId="5062E65C" w14:textId="77777777" w:rsidR="00DF34F0" w:rsidRDefault="00000000" w:rsidP="006F12D4">
      <w:pPr>
        <w:ind w:left="720"/>
      </w:pPr>
      <w:r>
        <w:rPr>
          <w:rFonts w:ascii="Courier New" w:hAnsi="Courier New"/>
          <w:sz w:val="20"/>
        </w:rPr>
        <w:t>db.notifications.find({ status: "sent" })</w:t>
      </w:r>
    </w:p>
    <w:p w14:paraId="7D2C3F0B" w14:textId="77777777" w:rsidR="00DF34F0" w:rsidRDefault="00000000" w:rsidP="006F12D4">
      <w:pPr>
        <w:pStyle w:val="Heading2"/>
        <w:ind w:left="720"/>
      </w:pPr>
      <w:r>
        <w:t>Update</w:t>
      </w:r>
    </w:p>
    <w:p w14:paraId="257B9138" w14:textId="77777777" w:rsidR="00DF34F0" w:rsidRDefault="00000000" w:rsidP="006F12D4">
      <w:pPr>
        <w:ind w:left="720"/>
      </w:pPr>
      <w:r>
        <w:rPr>
          <w:rFonts w:ascii="Courier New" w:hAnsi="Courier New"/>
          <w:sz w:val="20"/>
        </w:rPr>
        <w:t>db.notifications.updateOne(</w:t>
      </w:r>
      <w:r>
        <w:rPr>
          <w:rFonts w:ascii="Courier New" w:hAnsi="Courier New"/>
          <w:sz w:val="20"/>
        </w:rPr>
        <w:br/>
        <w:t xml:space="preserve">  { _id: ObjectId("...") },</w:t>
      </w:r>
      <w:r>
        <w:rPr>
          <w:rFonts w:ascii="Courier New" w:hAnsi="Courier New"/>
          <w:sz w:val="20"/>
        </w:rPr>
        <w:br/>
        <w:t xml:space="preserve">  { $set: { status: "read", updatedAt: new Date() } }</w:t>
      </w:r>
      <w:r>
        <w:rPr>
          <w:rFonts w:ascii="Courier New" w:hAnsi="Courier New"/>
          <w:sz w:val="20"/>
        </w:rPr>
        <w:br/>
        <w:t>)</w:t>
      </w:r>
    </w:p>
    <w:p w14:paraId="107ECD84" w14:textId="77777777" w:rsidR="00DF34F0" w:rsidRDefault="00000000" w:rsidP="006F12D4">
      <w:pPr>
        <w:pStyle w:val="Heading2"/>
        <w:ind w:left="720"/>
      </w:pPr>
      <w:r>
        <w:t>Delete</w:t>
      </w:r>
    </w:p>
    <w:p w14:paraId="6B9EEEF5" w14:textId="77777777" w:rsidR="00DF34F0" w:rsidRDefault="00000000" w:rsidP="006F12D4">
      <w:pPr>
        <w:ind w:left="720"/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db.notifications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deleteOne({ _</w:t>
      </w:r>
      <w:proofErr w:type="gramEnd"/>
      <w:r>
        <w:rPr>
          <w:rFonts w:ascii="Courier New" w:hAnsi="Courier New"/>
          <w:sz w:val="20"/>
        </w:rPr>
        <w:t xml:space="preserve">id: </w:t>
      </w:r>
      <w:proofErr w:type="gramStart"/>
      <w:r>
        <w:rPr>
          <w:rFonts w:ascii="Courier New" w:hAnsi="Courier New"/>
          <w:sz w:val="20"/>
        </w:rPr>
        <w:t>ObjectId(</w:t>
      </w:r>
      <w:proofErr w:type="gramEnd"/>
      <w:r>
        <w:rPr>
          <w:rFonts w:ascii="Courier New" w:hAnsi="Courier New"/>
          <w:sz w:val="20"/>
        </w:rPr>
        <w:t>"..."</w:t>
      </w:r>
      <w:proofErr w:type="gramStart"/>
      <w:r>
        <w:rPr>
          <w:rFonts w:ascii="Courier New" w:hAnsi="Courier New"/>
          <w:sz w:val="20"/>
        </w:rPr>
        <w:t>) }</w:t>
      </w:r>
      <w:proofErr w:type="gramEnd"/>
      <w:r>
        <w:rPr>
          <w:rFonts w:ascii="Courier New" w:hAnsi="Courier New"/>
          <w:sz w:val="20"/>
        </w:rPr>
        <w:t>)</w:t>
      </w:r>
    </w:p>
    <w:p w14:paraId="343647F3" w14:textId="1A83268E" w:rsidR="00BC373F" w:rsidRDefault="00BC373F" w:rsidP="00BC373F"/>
    <w:p w14:paraId="33BB8CBF" w14:textId="73D072AC" w:rsidR="002519B7" w:rsidRPr="00492415" w:rsidRDefault="00BC373F" w:rsidP="00D12329">
      <w:pPr>
        <w:pStyle w:val="Heading2"/>
        <w:rPr>
          <w:b w:val="0"/>
          <w:bCs w:val="0"/>
          <w:color w:val="000000" w:themeColor="text1"/>
        </w:rPr>
      </w:pPr>
      <w:r>
        <w:lastRenderedPageBreak/>
        <w:t xml:space="preserve">6. </w:t>
      </w:r>
      <w:r w:rsidR="00492415">
        <w:t xml:space="preserve">TEMPLATES </w:t>
      </w:r>
      <w:r w:rsidR="003703B9">
        <w:t xml:space="preserve">collection </w:t>
      </w:r>
      <w:r w:rsidR="00D12329">
        <w:t xml:space="preserve">- </w:t>
      </w:r>
      <w:r w:rsidR="00D12329" w:rsidRPr="00492415">
        <w:rPr>
          <w:b w:val="0"/>
          <w:bCs w:val="0"/>
          <w:color w:val="000000" w:themeColor="text1"/>
        </w:rPr>
        <w:t>Predefined document templates like NDAs, contracts</w:t>
      </w:r>
      <w:r w:rsidR="004B5217">
        <w:rPr>
          <w:b w:val="0"/>
          <w:bCs w:val="0"/>
          <w:color w:val="000000" w:themeColor="text1"/>
        </w:rPr>
        <w:t xml:space="preserve"> (No CRUD)</w:t>
      </w:r>
    </w:p>
    <w:p w14:paraId="28F30CAB" w14:textId="6D744CB0" w:rsidR="00DF34F0" w:rsidRPr="004C5A4B" w:rsidRDefault="002519B7" w:rsidP="004C5A4B">
      <w:pPr>
        <w:pStyle w:val="Heading2"/>
        <w:rPr>
          <w:color w:val="000000" w:themeColor="text1"/>
        </w:rPr>
      </w:pPr>
      <w:r>
        <w:t xml:space="preserve">7. </w:t>
      </w:r>
      <w:r w:rsidR="00492415">
        <w:t xml:space="preserve">SESSIONS </w:t>
      </w:r>
      <w:r>
        <w:t xml:space="preserve">collections </w:t>
      </w:r>
      <w:r w:rsidR="00D12329">
        <w:t>-</w:t>
      </w:r>
      <w:r>
        <w:t xml:space="preserve"> </w:t>
      </w:r>
      <w:r w:rsidR="004C5A4B" w:rsidRPr="00492415">
        <w:rPr>
          <w:b w:val="0"/>
          <w:bCs w:val="0"/>
          <w:color w:val="000000" w:themeColor="text1"/>
        </w:rPr>
        <w:t>2FA sessions or biometric/IP, authentication metadata</w:t>
      </w:r>
      <w:r w:rsidR="004B5217">
        <w:rPr>
          <w:b w:val="0"/>
          <w:bCs w:val="0"/>
          <w:color w:val="000000" w:themeColor="text1"/>
        </w:rPr>
        <w:t xml:space="preserve"> (No CRUD)</w:t>
      </w:r>
    </w:p>
    <w:sectPr w:rsidR="00DF34F0" w:rsidRPr="004C5A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3127232">
    <w:abstractNumId w:val="8"/>
  </w:num>
  <w:num w:numId="2" w16cid:durableId="1256204579">
    <w:abstractNumId w:val="6"/>
  </w:num>
  <w:num w:numId="3" w16cid:durableId="704063903">
    <w:abstractNumId w:val="5"/>
  </w:num>
  <w:num w:numId="4" w16cid:durableId="1477454200">
    <w:abstractNumId w:val="4"/>
  </w:num>
  <w:num w:numId="5" w16cid:durableId="40789102">
    <w:abstractNumId w:val="7"/>
  </w:num>
  <w:num w:numId="6" w16cid:durableId="770663888">
    <w:abstractNumId w:val="3"/>
  </w:num>
  <w:num w:numId="7" w16cid:durableId="948506874">
    <w:abstractNumId w:val="2"/>
  </w:num>
  <w:num w:numId="8" w16cid:durableId="1809855320">
    <w:abstractNumId w:val="1"/>
  </w:num>
  <w:num w:numId="9" w16cid:durableId="46786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A2C"/>
    <w:rsid w:val="002519B7"/>
    <w:rsid w:val="0029639D"/>
    <w:rsid w:val="00326F90"/>
    <w:rsid w:val="003703B9"/>
    <w:rsid w:val="003847C3"/>
    <w:rsid w:val="00414214"/>
    <w:rsid w:val="00492415"/>
    <w:rsid w:val="004B5217"/>
    <w:rsid w:val="004C5A4B"/>
    <w:rsid w:val="005E32B6"/>
    <w:rsid w:val="00615E69"/>
    <w:rsid w:val="006F12D4"/>
    <w:rsid w:val="006F5A3C"/>
    <w:rsid w:val="007C2491"/>
    <w:rsid w:val="008E4DB8"/>
    <w:rsid w:val="00993EB2"/>
    <w:rsid w:val="00A56F7D"/>
    <w:rsid w:val="00AA1D8D"/>
    <w:rsid w:val="00B47730"/>
    <w:rsid w:val="00B94503"/>
    <w:rsid w:val="00BC373F"/>
    <w:rsid w:val="00BE2401"/>
    <w:rsid w:val="00C34ED4"/>
    <w:rsid w:val="00CB0664"/>
    <w:rsid w:val="00CE79EA"/>
    <w:rsid w:val="00D12329"/>
    <w:rsid w:val="00DF34F0"/>
    <w:rsid w:val="00E437A3"/>
    <w:rsid w:val="00ED79DB"/>
    <w:rsid w:val="00FC693F"/>
    <w:rsid w:val="00FD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EED05E6-E0CB-4193-B8CF-2966D952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Narayanaswamy G</cp:lastModifiedBy>
  <cp:revision>4</cp:revision>
  <dcterms:created xsi:type="dcterms:W3CDTF">2013-12-23T23:15:00Z</dcterms:created>
  <dcterms:modified xsi:type="dcterms:W3CDTF">2025-07-24T09:04:00Z</dcterms:modified>
  <cp:category/>
</cp:coreProperties>
</file>