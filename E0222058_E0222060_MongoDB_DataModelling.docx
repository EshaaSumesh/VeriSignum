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2BA7A" w14:textId="6A9AF7DB" w:rsidR="006F3865" w:rsidRPr="006F3865" w:rsidRDefault="003E1EAE" w:rsidP="006F3865">
      <w:pPr>
        <w:spacing w:line="240" w:lineRule="auto"/>
        <w:jc w:val="center"/>
        <w:rPr>
          <w:b/>
          <w:bCs/>
          <w:sz w:val="39"/>
          <w:szCs w:val="39"/>
        </w:rPr>
      </w:pPr>
      <w:r w:rsidRPr="006F3865">
        <w:rPr>
          <w:b/>
          <w:bCs/>
          <w:sz w:val="39"/>
          <w:szCs w:val="39"/>
        </w:rPr>
        <w:t>Project 13:</w:t>
      </w:r>
    </w:p>
    <w:p w14:paraId="519F3B73" w14:textId="0CE93B77" w:rsidR="00294532" w:rsidRDefault="00000000" w:rsidP="006F3865">
      <w:pPr>
        <w:spacing w:line="240" w:lineRule="auto"/>
        <w:jc w:val="center"/>
        <w:rPr>
          <w:b/>
          <w:bCs/>
          <w:sz w:val="39"/>
          <w:szCs w:val="39"/>
        </w:rPr>
      </w:pPr>
      <w:r w:rsidRPr="006F3865">
        <w:rPr>
          <w:b/>
          <w:bCs/>
          <w:sz w:val="39"/>
          <w:szCs w:val="39"/>
        </w:rPr>
        <w:t>Digital E-Signature Platform</w:t>
      </w:r>
      <w:r w:rsidR="006F3865" w:rsidRPr="006F3865">
        <w:rPr>
          <w:b/>
          <w:bCs/>
          <w:sz w:val="39"/>
          <w:szCs w:val="39"/>
        </w:rPr>
        <w:t xml:space="preserve"> - </w:t>
      </w:r>
      <w:r w:rsidR="006F3865" w:rsidRPr="006F3865">
        <w:rPr>
          <w:b/>
          <w:bCs/>
          <w:sz w:val="39"/>
          <w:szCs w:val="39"/>
        </w:rPr>
        <w:t>Data Modelling</w:t>
      </w:r>
    </w:p>
    <w:p w14:paraId="7CB4E350" w14:textId="77777777" w:rsidR="009C12B0" w:rsidRPr="009C12B0" w:rsidRDefault="009C12B0" w:rsidP="006F3865">
      <w:pPr>
        <w:spacing w:line="240" w:lineRule="auto"/>
        <w:jc w:val="center"/>
        <w:rPr>
          <w:b/>
          <w:bCs/>
          <w:sz w:val="16"/>
          <w:szCs w:val="16"/>
        </w:rPr>
      </w:pPr>
    </w:p>
    <w:p w14:paraId="64B87F12" w14:textId="77777777" w:rsidR="00294532" w:rsidRDefault="00000000">
      <w:pPr>
        <w:pStyle w:val="Heading1"/>
      </w:pPr>
      <w:r>
        <w:t>What is Data Modelling?</w:t>
      </w:r>
    </w:p>
    <w:p w14:paraId="2C3A0A9C" w14:textId="77777777" w:rsidR="006F3865" w:rsidRPr="006F3865" w:rsidRDefault="006F3865" w:rsidP="006F3865">
      <w:pPr>
        <w:rPr>
          <w:sz w:val="2"/>
          <w:szCs w:val="2"/>
        </w:rPr>
      </w:pPr>
    </w:p>
    <w:p w14:paraId="14EFBCA5" w14:textId="443A003D" w:rsidR="00294532" w:rsidRDefault="00000000" w:rsidP="006F3865">
      <w:pPr>
        <w:jc w:val="both"/>
      </w:pPr>
      <w:r>
        <w:t>In MongoDB, data modeling means designing collections and documents in a way that supports your app’s logic, query needs, and performance. For a Digital E-Signature Platform, this includes users, documents, signatures, audit trails, etc.</w:t>
      </w:r>
    </w:p>
    <w:p w14:paraId="4C24B705" w14:textId="49B5BE9D" w:rsidR="00294532" w:rsidRDefault="00000000">
      <w:pPr>
        <w:pStyle w:val="Heading1"/>
      </w:pPr>
      <w:r>
        <w:t>Project Context: Digital E-Signature Platform</w:t>
      </w:r>
    </w:p>
    <w:p w14:paraId="378E13AF" w14:textId="3FCA8535" w:rsidR="00294532" w:rsidRDefault="00000000" w:rsidP="006F3865">
      <w:pPr>
        <w:pStyle w:val="Heading2"/>
        <w:numPr>
          <w:ilvl w:val="0"/>
          <w:numId w:val="10"/>
        </w:numPr>
      </w:pPr>
      <w:r>
        <w:t>Identify Collections</w:t>
      </w:r>
    </w:p>
    <w:p w14:paraId="0EB48E7A" w14:textId="77777777" w:rsidR="006F3865" w:rsidRPr="006F3865" w:rsidRDefault="006F3865" w:rsidP="006F3865"/>
    <w:tbl>
      <w:tblPr>
        <w:tblStyle w:val="TableGrid"/>
        <w:tblW w:w="8662" w:type="dxa"/>
        <w:tblLook w:val="04A0" w:firstRow="1" w:lastRow="0" w:firstColumn="1" w:lastColumn="0" w:noHBand="0" w:noVBand="1"/>
      </w:tblPr>
      <w:tblGrid>
        <w:gridCol w:w="4331"/>
        <w:gridCol w:w="4331"/>
      </w:tblGrid>
      <w:tr w:rsidR="00294532" w14:paraId="27AED03F" w14:textId="77777777" w:rsidTr="009C12B0">
        <w:trPr>
          <w:trHeight w:val="446"/>
        </w:trPr>
        <w:tc>
          <w:tcPr>
            <w:tcW w:w="4331" w:type="dxa"/>
          </w:tcPr>
          <w:p w14:paraId="6095E462" w14:textId="77777777" w:rsidR="00294532" w:rsidRPr="006F3865" w:rsidRDefault="00000000" w:rsidP="006F3865">
            <w:pPr>
              <w:jc w:val="center"/>
              <w:rPr>
                <w:b/>
                <w:bCs/>
              </w:rPr>
            </w:pPr>
            <w:r w:rsidRPr="006F3865">
              <w:rPr>
                <w:b/>
                <w:bCs/>
              </w:rPr>
              <w:t>Collection</w:t>
            </w:r>
          </w:p>
        </w:tc>
        <w:tc>
          <w:tcPr>
            <w:tcW w:w="4331" w:type="dxa"/>
          </w:tcPr>
          <w:p w14:paraId="71676C33" w14:textId="77777777" w:rsidR="00294532" w:rsidRPr="006F3865" w:rsidRDefault="00000000" w:rsidP="006F3865">
            <w:pPr>
              <w:jc w:val="center"/>
              <w:rPr>
                <w:b/>
                <w:bCs/>
              </w:rPr>
            </w:pPr>
            <w:r w:rsidRPr="006F3865">
              <w:rPr>
                <w:b/>
                <w:bCs/>
              </w:rPr>
              <w:t>Purpose</w:t>
            </w:r>
          </w:p>
        </w:tc>
      </w:tr>
      <w:tr w:rsidR="00294532" w14:paraId="52FC34AF" w14:textId="77777777" w:rsidTr="009C12B0">
        <w:trPr>
          <w:trHeight w:val="895"/>
        </w:trPr>
        <w:tc>
          <w:tcPr>
            <w:tcW w:w="4331" w:type="dxa"/>
          </w:tcPr>
          <w:p w14:paraId="7877D421" w14:textId="77777777" w:rsidR="00294532" w:rsidRPr="006F3865" w:rsidRDefault="00000000">
            <w:pPr>
              <w:rPr>
                <w:b/>
                <w:bCs/>
              </w:rPr>
            </w:pPr>
            <w:r w:rsidRPr="006F3865">
              <w:rPr>
                <w:b/>
                <w:bCs/>
              </w:rPr>
              <w:t>users</w:t>
            </w:r>
          </w:p>
        </w:tc>
        <w:tc>
          <w:tcPr>
            <w:tcW w:w="4331" w:type="dxa"/>
          </w:tcPr>
          <w:p w14:paraId="2811EEA0" w14:textId="77777777" w:rsidR="00294532" w:rsidRDefault="00000000">
            <w:r>
              <w:t>All registered users: Admins, Signatories, Document Owners</w:t>
            </w:r>
          </w:p>
        </w:tc>
      </w:tr>
      <w:tr w:rsidR="00294532" w14:paraId="70CFABD6" w14:textId="77777777" w:rsidTr="009C12B0">
        <w:trPr>
          <w:trHeight w:val="895"/>
        </w:trPr>
        <w:tc>
          <w:tcPr>
            <w:tcW w:w="4331" w:type="dxa"/>
          </w:tcPr>
          <w:p w14:paraId="307DFF22" w14:textId="77777777" w:rsidR="00294532" w:rsidRPr="006F3865" w:rsidRDefault="00000000">
            <w:pPr>
              <w:rPr>
                <w:b/>
                <w:bCs/>
              </w:rPr>
            </w:pPr>
            <w:r w:rsidRPr="006F3865">
              <w:rPr>
                <w:b/>
                <w:bCs/>
              </w:rPr>
              <w:t>documents</w:t>
            </w:r>
          </w:p>
        </w:tc>
        <w:tc>
          <w:tcPr>
            <w:tcW w:w="4331" w:type="dxa"/>
          </w:tcPr>
          <w:p w14:paraId="6CB181DB" w14:textId="77777777" w:rsidR="00294532" w:rsidRDefault="00000000">
            <w:r>
              <w:t>Stores uploaded documents with metadata and version control</w:t>
            </w:r>
          </w:p>
        </w:tc>
      </w:tr>
      <w:tr w:rsidR="00294532" w14:paraId="78DFA55E" w14:textId="77777777" w:rsidTr="009C12B0">
        <w:trPr>
          <w:trHeight w:val="895"/>
        </w:trPr>
        <w:tc>
          <w:tcPr>
            <w:tcW w:w="4331" w:type="dxa"/>
          </w:tcPr>
          <w:p w14:paraId="6A00258E" w14:textId="77777777" w:rsidR="00294532" w:rsidRPr="006F3865" w:rsidRDefault="00000000">
            <w:pPr>
              <w:rPr>
                <w:b/>
                <w:bCs/>
              </w:rPr>
            </w:pPr>
            <w:r w:rsidRPr="006F3865">
              <w:rPr>
                <w:b/>
                <w:bCs/>
              </w:rPr>
              <w:t>signatures</w:t>
            </w:r>
          </w:p>
        </w:tc>
        <w:tc>
          <w:tcPr>
            <w:tcW w:w="4331" w:type="dxa"/>
          </w:tcPr>
          <w:p w14:paraId="22AD9952" w14:textId="77777777" w:rsidR="00294532" w:rsidRDefault="00000000">
            <w:r>
              <w:t>Stores signature data for users per document</w:t>
            </w:r>
          </w:p>
        </w:tc>
      </w:tr>
      <w:tr w:rsidR="00294532" w14:paraId="63E2FA81" w14:textId="77777777" w:rsidTr="009C12B0">
        <w:trPr>
          <w:trHeight w:val="895"/>
        </w:trPr>
        <w:tc>
          <w:tcPr>
            <w:tcW w:w="4331" w:type="dxa"/>
          </w:tcPr>
          <w:p w14:paraId="36D80B66" w14:textId="77777777" w:rsidR="00294532" w:rsidRPr="006F3865" w:rsidRDefault="00000000">
            <w:pPr>
              <w:rPr>
                <w:b/>
                <w:bCs/>
              </w:rPr>
            </w:pPr>
            <w:r w:rsidRPr="006F3865">
              <w:rPr>
                <w:b/>
                <w:bCs/>
              </w:rPr>
              <w:t>audit_logs</w:t>
            </w:r>
          </w:p>
        </w:tc>
        <w:tc>
          <w:tcPr>
            <w:tcW w:w="4331" w:type="dxa"/>
          </w:tcPr>
          <w:p w14:paraId="193A1276" w14:textId="77777777" w:rsidR="00294532" w:rsidRDefault="00000000">
            <w:r>
              <w:t>Tracks every document-related action for traceability</w:t>
            </w:r>
          </w:p>
        </w:tc>
      </w:tr>
      <w:tr w:rsidR="00294532" w14:paraId="6E1FCFA4" w14:textId="77777777" w:rsidTr="009C12B0">
        <w:trPr>
          <w:trHeight w:val="895"/>
        </w:trPr>
        <w:tc>
          <w:tcPr>
            <w:tcW w:w="4331" w:type="dxa"/>
          </w:tcPr>
          <w:p w14:paraId="15B10533" w14:textId="77777777" w:rsidR="00294532" w:rsidRPr="006F3865" w:rsidRDefault="00000000">
            <w:pPr>
              <w:rPr>
                <w:b/>
                <w:bCs/>
              </w:rPr>
            </w:pPr>
            <w:r w:rsidRPr="006F3865">
              <w:rPr>
                <w:b/>
                <w:bCs/>
              </w:rPr>
              <w:t>notifications</w:t>
            </w:r>
          </w:p>
        </w:tc>
        <w:tc>
          <w:tcPr>
            <w:tcW w:w="4331" w:type="dxa"/>
          </w:tcPr>
          <w:p w14:paraId="4321434E" w14:textId="77777777" w:rsidR="00294532" w:rsidRDefault="00000000">
            <w:r>
              <w:t>Manages email alerts, reminders, and system messages</w:t>
            </w:r>
          </w:p>
        </w:tc>
      </w:tr>
      <w:tr w:rsidR="00294532" w14:paraId="150D7A09" w14:textId="77777777" w:rsidTr="009C12B0">
        <w:trPr>
          <w:trHeight w:val="895"/>
        </w:trPr>
        <w:tc>
          <w:tcPr>
            <w:tcW w:w="4331" w:type="dxa"/>
          </w:tcPr>
          <w:p w14:paraId="556DAB48" w14:textId="77777777" w:rsidR="00294532" w:rsidRPr="006F3865" w:rsidRDefault="00000000">
            <w:pPr>
              <w:rPr>
                <w:b/>
                <w:bCs/>
              </w:rPr>
            </w:pPr>
            <w:r w:rsidRPr="006F3865">
              <w:rPr>
                <w:b/>
                <w:bCs/>
              </w:rPr>
              <w:t>templates</w:t>
            </w:r>
          </w:p>
        </w:tc>
        <w:tc>
          <w:tcPr>
            <w:tcW w:w="4331" w:type="dxa"/>
          </w:tcPr>
          <w:p w14:paraId="6B50C7CA" w14:textId="77777777" w:rsidR="00294532" w:rsidRDefault="00000000">
            <w:r>
              <w:t>Predefined document templates like NDAs, contracts</w:t>
            </w:r>
          </w:p>
        </w:tc>
      </w:tr>
      <w:tr w:rsidR="00294532" w14:paraId="07DAC548" w14:textId="77777777" w:rsidTr="009C12B0">
        <w:trPr>
          <w:trHeight w:val="895"/>
        </w:trPr>
        <w:tc>
          <w:tcPr>
            <w:tcW w:w="4331" w:type="dxa"/>
          </w:tcPr>
          <w:p w14:paraId="410F633E" w14:textId="77777777" w:rsidR="00294532" w:rsidRPr="006F3865" w:rsidRDefault="00000000">
            <w:pPr>
              <w:rPr>
                <w:b/>
                <w:bCs/>
              </w:rPr>
            </w:pPr>
            <w:r w:rsidRPr="006F3865">
              <w:rPr>
                <w:b/>
                <w:bCs/>
              </w:rPr>
              <w:t>sessions</w:t>
            </w:r>
          </w:p>
        </w:tc>
        <w:tc>
          <w:tcPr>
            <w:tcW w:w="4331" w:type="dxa"/>
          </w:tcPr>
          <w:p w14:paraId="065F0F4E" w14:textId="77777777" w:rsidR="00294532" w:rsidRDefault="00000000">
            <w:r>
              <w:t>2FA sessions or biometric/IP authentication metadata</w:t>
            </w:r>
          </w:p>
        </w:tc>
      </w:tr>
    </w:tbl>
    <w:p w14:paraId="6ECF197E" w14:textId="6314F1D0" w:rsidR="00294532" w:rsidRDefault="00000000" w:rsidP="006F3865">
      <w:pPr>
        <w:pStyle w:val="Heading2"/>
        <w:numPr>
          <w:ilvl w:val="0"/>
          <w:numId w:val="10"/>
        </w:numPr>
      </w:pPr>
      <w:r>
        <w:lastRenderedPageBreak/>
        <w:t>Define Relationships</w:t>
      </w:r>
    </w:p>
    <w:p w14:paraId="5A8CB552" w14:textId="77777777" w:rsidR="006F3865" w:rsidRPr="006F3865" w:rsidRDefault="006F3865" w:rsidP="006F3865">
      <w:pPr>
        <w:pStyle w:val="ListParagraph"/>
      </w:pPr>
    </w:p>
    <w:tbl>
      <w:tblPr>
        <w:tblStyle w:val="TableGrid"/>
        <w:tblW w:w="8906" w:type="dxa"/>
        <w:tblLook w:val="04A0" w:firstRow="1" w:lastRow="0" w:firstColumn="1" w:lastColumn="0" w:noHBand="0" w:noVBand="1"/>
      </w:tblPr>
      <w:tblGrid>
        <w:gridCol w:w="625"/>
        <w:gridCol w:w="1514"/>
        <w:gridCol w:w="1281"/>
        <w:gridCol w:w="1443"/>
        <w:gridCol w:w="2592"/>
        <w:gridCol w:w="1451"/>
      </w:tblGrid>
      <w:tr w:rsidR="00294532" w14:paraId="65B79373" w14:textId="77777777" w:rsidTr="009C12B0">
        <w:trPr>
          <w:trHeight w:val="599"/>
        </w:trPr>
        <w:tc>
          <w:tcPr>
            <w:tcW w:w="625" w:type="dxa"/>
          </w:tcPr>
          <w:p w14:paraId="1A11FBC6" w14:textId="77777777" w:rsidR="00294532" w:rsidRPr="009C12B0" w:rsidRDefault="00000000">
            <w:pPr>
              <w:rPr>
                <w:b/>
                <w:bCs/>
              </w:rPr>
            </w:pPr>
            <w:r w:rsidRPr="009C12B0">
              <w:rPr>
                <w:b/>
                <w:bCs/>
              </w:rPr>
              <w:t>#</w:t>
            </w:r>
          </w:p>
        </w:tc>
        <w:tc>
          <w:tcPr>
            <w:tcW w:w="1514" w:type="dxa"/>
          </w:tcPr>
          <w:p w14:paraId="3EF49E4A" w14:textId="77777777" w:rsidR="00294532" w:rsidRPr="009C12B0" w:rsidRDefault="00000000">
            <w:pPr>
              <w:rPr>
                <w:b/>
                <w:bCs/>
              </w:rPr>
            </w:pPr>
            <w:r w:rsidRPr="009C12B0">
              <w:rPr>
                <w:b/>
                <w:bCs/>
              </w:rPr>
              <w:t>Relationship</w:t>
            </w:r>
          </w:p>
        </w:tc>
        <w:tc>
          <w:tcPr>
            <w:tcW w:w="1281" w:type="dxa"/>
          </w:tcPr>
          <w:p w14:paraId="49696209" w14:textId="77777777" w:rsidR="00294532" w:rsidRPr="009C12B0" w:rsidRDefault="00000000">
            <w:pPr>
              <w:rPr>
                <w:b/>
                <w:bCs/>
              </w:rPr>
            </w:pPr>
            <w:r w:rsidRPr="009C12B0">
              <w:rPr>
                <w:b/>
                <w:bCs/>
              </w:rPr>
              <w:t>Type</w:t>
            </w:r>
          </w:p>
        </w:tc>
        <w:tc>
          <w:tcPr>
            <w:tcW w:w="1443" w:type="dxa"/>
          </w:tcPr>
          <w:p w14:paraId="6AE2D559" w14:textId="77777777" w:rsidR="00294532" w:rsidRPr="009C12B0" w:rsidRDefault="00000000">
            <w:pPr>
              <w:rPr>
                <w:b/>
                <w:bCs/>
              </w:rPr>
            </w:pPr>
            <w:r w:rsidRPr="009C12B0">
              <w:rPr>
                <w:b/>
                <w:bCs/>
              </w:rPr>
              <w:t>Description</w:t>
            </w:r>
          </w:p>
        </w:tc>
        <w:tc>
          <w:tcPr>
            <w:tcW w:w="2592" w:type="dxa"/>
          </w:tcPr>
          <w:p w14:paraId="1B1FAE9F" w14:textId="77777777" w:rsidR="00294532" w:rsidRPr="009C12B0" w:rsidRDefault="00000000">
            <w:pPr>
              <w:rPr>
                <w:b/>
                <w:bCs/>
              </w:rPr>
            </w:pPr>
            <w:r w:rsidRPr="009C12B0">
              <w:rPr>
                <w:b/>
                <w:bCs/>
              </w:rPr>
              <w:t>Field Reference / Modeling</w:t>
            </w:r>
          </w:p>
        </w:tc>
        <w:tc>
          <w:tcPr>
            <w:tcW w:w="1451" w:type="dxa"/>
          </w:tcPr>
          <w:p w14:paraId="297AC3D5" w14:textId="77777777" w:rsidR="00294532" w:rsidRPr="009C12B0" w:rsidRDefault="00000000">
            <w:pPr>
              <w:rPr>
                <w:b/>
                <w:bCs/>
              </w:rPr>
            </w:pPr>
            <w:r w:rsidRPr="009C12B0">
              <w:rPr>
                <w:b/>
                <w:bCs/>
              </w:rPr>
              <w:t>Justification</w:t>
            </w:r>
          </w:p>
        </w:tc>
      </w:tr>
      <w:tr w:rsidR="00294532" w14:paraId="40452C26" w14:textId="77777777" w:rsidTr="009C12B0">
        <w:trPr>
          <w:trHeight w:val="1498"/>
        </w:trPr>
        <w:tc>
          <w:tcPr>
            <w:tcW w:w="625" w:type="dxa"/>
          </w:tcPr>
          <w:p w14:paraId="4EA09125" w14:textId="77777777" w:rsidR="00294532" w:rsidRPr="00121C84" w:rsidRDefault="00000000">
            <w:pPr>
              <w:rPr>
                <w:b/>
                <w:bCs/>
              </w:rPr>
            </w:pPr>
            <w:r w:rsidRPr="00121C84">
              <w:rPr>
                <w:b/>
                <w:bCs/>
              </w:rPr>
              <w:t>1</w:t>
            </w:r>
          </w:p>
        </w:tc>
        <w:tc>
          <w:tcPr>
            <w:tcW w:w="1514" w:type="dxa"/>
          </w:tcPr>
          <w:p w14:paraId="00ED27A4" w14:textId="77777777" w:rsidR="00294532" w:rsidRDefault="00000000">
            <w:r>
              <w:t>User ↔ Documents</w:t>
            </w:r>
          </w:p>
        </w:tc>
        <w:tc>
          <w:tcPr>
            <w:tcW w:w="1281" w:type="dxa"/>
          </w:tcPr>
          <w:p w14:paraId="251660F9" w14:textId="77777777" w:rsidR="00294532" w:rsidRDefault="00000000">
            <w:r>
              <w:t>One-to-Many</w:t>
            </w:r>
          </w:p>
        </w:tc>
        <w:tc>
          <w:tcPr>
            <w:tcW w:w="1443" w:type="dxa"/>
          </w:tcPr>
          <w:p w14:paraId="6692F23E" w14:textId="77777777" w:rsidR="00294532" w:rsidRDefault="00000000">
            <w:r>
              <w:t>One user can upload many documents</w:t>
            </w:r>
          </w:p>
        </w:tc>
        <w:tc>
          <w:tcPr>
            <w:tcW w:w="2592" w:type="dxa"/>
          </w:tcPr>
          <w:p w14:paraId="2E642C4C" w14:textId="77777777" w:rsidR="00294532" w:rsidRDefault="00000000">
            <w:r>
              <w:t>documents.ownerId → users._id</w:t>
            </w:r>
          </w:p>
        </w:tc>
        <w:tc>
          <w:tcPr>
            <w:tcW w:w="1451" w:type="dxa"/>
          </w:tcPr>
          <w:p w14:paraId="540433D4" w14:textId="77777777" w:rsidR="00294532" w:rsidRDefault="00000000">
            <w:r>
              <w:t>Reference: Large documents, avoid embedding</w:t>
            </w:r>
          </w:p>
        </w:tc>
      </w:tr>
      <w:tr w:rsidR="00294532" w14:paraId="17EF9AEA" w14:textId="77777777" w:rsidTr="009C12B0">
        <w:trPr>
          <w:trHeight w:val="2088"/>
        </w:trPr>
        <w:tc>
          <w:tcPr>
            <w:tcW w:w="625" w:type="dxa"/>
          </w:tcPr>
          <w:p w14:paraId="38BB895E" w14:textId="77777777" w:rsidR="00294532" w:rsidRPr="00121C84" w:rsidRDefault="00000000">
            <w:pPr>
              <w:rPr>
                <w:b/>
                <w:bCs/>
              </w:rPr>
            </w:pPr>
            <w:r w:rsidRPr="00121C84">
              <w:rPr>
                <w:b/>
                <w:bCs/>
              </w:rPr>
              <w:t>2</w:t>
            </w:r>
          </w:p>
        </w:tc>
        <w:tc>
          <w:tcPr>
            <w:tcW w:w="1514" w:type="dxa"/>
          </w:tcPr>
          <w:p w14:paraId="0D91B3A4" w14:textId="77777777" w:rsidR="00294532" w:rsidRDefault="00000000">
            <w:r>
              <w:t>Document ↔ Signatures</w:t>
            </w:r>
          </w:p>
        </w:tc>
        <w:tc>
          <w:tcPr>
            <w:tcW w:w="1281" w:type="dxa"/>
          </w:tcPr>
          <w:p w14:paraId="29A561E9" w14:textId="77777777" w:rsidR="00294532" w:rsidRDefault="00000000">
            <w:r>
              <w:t>One-to-Many</w:t>
            </w:r>
          </w:p>
        </w:tc>
        <w:tc>
          <w:tcPr>
            <w:tcW w:w="1443" w:type="dxa"/>
          </w:tcPr>
          <w:p w14:paraId="48A9FE7C" w14:textId="77777777" w:rsidR="00294532" w:rsidRDefault="00000000">
            <w:r>
              <w:t>Each document can have many signature entries (multi-sign)</w:t>
            </w:r>
          </w:p>
        </w:tc>
        <w:tc>
          <w:tcPr>
            <w:tcW w:w="2592" w:type="dxa"/>
          </w:tcPr>
          <w:p w14:paraId="3C94C8E4" w14:textId="77777777" w:rsidR="00294532" w:rsidRDefault="00000000">
            <w:r>
              <w:t>signatures.documentId → documents._id</w:t>
            </w:r>
          </w:p>
        </w:tc>
        <w:tc>
          <w:tcPr>
            <w:tcW w:w="1451" w:type="dxa"/>
          </w:tcPr>
          <w:p w14:paraId="32EBB79C" w14:textId="77777777" w:rsidR="00294532" w:rsidRDefault="00000000">
            <w:r>
              <w:t>Reference: Needed for tracking signature flow</w:t>
            </w:r>
          </w:p>
        </w:tc>
      </w:tr>
      <w:tr w:rsidR="00294532" w14:paraId="6F60B273" w14:textId="77777777" w:rsidTr="009C12B0">
        <w:trPr>
          <w:trHeight w:val="1199"/>
        </w:trPr>
        <w:tc>
          <w:tcPr>
            <w:tcW w:w="625" w:type="dxa"/>
          </w:tcPr>
          <w:p w14:paraId="5E16C22C" w14:textId="77777777" w:rsidR="00294532" w:rsidRPr="00121C84" w:rsidRDefault="00000000">
            <w:pPr>
              <w:rPr>
                <w:b/>
                <w:bCs/>
              </w:rPr>
            </w:pPr>
            <w:r w:rsidRPr="00121C84">
              <w:rPr>
                <w:b/>
                <w:bCs/>
              </w:rPr>
              <w:t>3</w:t>
            </w:r>
          </w:p>
        </w:tc>
        <w:tc>
          <w:tcPr>
            <w:tcW w:w="1514" w:type="dxa"/>
          </w:tcPr>
          <w:p w14:paraId="2A23F08C" w14:textId="77777777" w:rsidR="00294532" w:rsidRDefault="00000000">
            <w:r>
              <w:t>User ↔ Signatures</w:t>
            </w:r>
          </w:p>
        </w:tc>
        <w:tc>
          <w:tcPr>
            <w:tcW w:w="1281" w:type="dxa"/>
          </w:tcPr>
          <w:p w14:paraId="3FCFE72D" w14:textId="77777777" w:rsidR="00294532" w:rsidRDefault="00000000">
            <w:r>
              <w:t>One-to-Many</w:t>
            </w:r>
          </w:p>
        </w:tc>
        <w:tc>
          <w:tcPr>
            <w:tcW w:w="1443" w:type="dxa"/>
          </w:tcPr>
          <w:p w14:paraId="25E48BA8" w14:textId="77777777" w:rsidR="00294532" w:rsidRDefault="00000000">
            <w:r>
              <w:t>A user can sign multiple documents</w:t>
            </w:r>
          </w:p>
        </w:tc>
        <w:tc>
          <w:tcPr>
            <w:tcW w:w="2592" w:type="dxa"/>
          </w:tcPr>
          <w:p w14:paraId="4BCE6B7F" w14:textId="77777777" w:rsidR="00294532" w:rsidRDefault="00000000">
            <w:r>
              <w:t>signatures.userId → users._id</w:t>
            </w:r>
          </w:p>
        </w:tc>
        <w:tc>
          <w:tcPr>
            <w:tcW w:w="1451" w:type="dxa"/>
          </w:tcPr>
          <w:p w14:paraId="48FEBB35" w14:textId="77777777" w:rsidR="00294532" w:rsidRDefault="00000000">
            <w:r>
              <w:t>Reference: Efficient to query per user</w:t>
            </w:r>
          </w:p>
        </w:tc>
      </w:tr>
      <w:tr w:rsidR="00294532" w14:paraId="58AECA96" w14:textId="77777777" w:rsidTr="009C12B0">
        <w:trPr>
          <w:trHeight w:val="1199"/>
        </w:trPr>
        <w:tc>
          <w:tcPr>
            <w:tcW w:w="625" w:type="dxa"/>
          </w:tcPr>
          <w:p w14:paraId="6BAAC994" w14:textId="77777777" w:rsidR="00294532" w:rsidRPr="00121C84" w:rsidRDefault="00000000">
            <w:pPr>
              <w:rPr>
                <w:b/>
                <w:bCs/>
              </w:rPr>
            </w:pPr>
            <w:r w:rsidRPr="00121C84">
              <w:rPr>
                <w:b/>
                <w:bCs/>
              </w:rPr>
              <w:t>4</w:t>
            </w:r>
          </w:p>
        </w:tc>
        <w:tc>
          <w:tcPr>
            <w:tcW w:w="1514" w:type="dxa"/>
          </w:tcPr>
          <w:p w14:paraId="120430E0" w14:textId="77777777" w:rsidR="00294532" w:rsidRDefault="00000000">
            <w:r>
              <w:t>Document ↔ Audit Logs</w:t>
            </w:r>
          </w:p>
        </w:tc>
        <w:tc>
          <w:tcPr>
            <w:tcW w:w="1281" w:type="dxa"/>
          </w:tcPr>
          <w:p w14:paraId="45D3A976" w14:textId="77777777" w:rsidR="00294532" w:rsidRDefault="00000000">
            <w:r>
              <w:t>One-to-Many</w:t>
            </w:r>
          </w:p>
        </w:tc>
        <w:tc>
          <w:tcPr>
            <w:tcW w:w="1443" w:type="dxa"/>
          </w:tcPr>
          <w:p w14:paraId="6418F486" w14:textId="77777777" w:rsidR="00294532" w:rsidRDefault="00000000">
            <w:r>
              <w:t>Every action on a document is recorded</w:t>
            </w:r>
          </w:p>
        </w:tc>
        <w:tc>
          <w:tcPr>
            <w:tcW w:w="2592" w:type="dxa"/>
          </w:tcPr>
          <w:p w14:paraId="2C699EA9" w14:textId="77777777" w:rsidR="00294532" w:rsidRDefault="00000000">
            <w:r>
              <w:t>audit_logs.documentId → documents._id</w:t>
            </w:r>
          </w:p>
        </w:tc>
        <w:tc>
          <w:tcPr>
            <w:tcW w:w="1451" w:type="dxa"/>
          </w:tcPr>
          <w:p w14:paraId="6AF87509" w14:textId="77777777" w:rsidR="00294532" w:rsidRDefault="00000000">
            <w:r>
              <w:t>Reference: Logs may grow large</w:t>
            </w:r>
          </w:p>
        </w:tc>
      </w:tr>
      <w:tr w:rsidR="00294532" w14:paraId="054CFCCB" w14:textId="77777777" w:rsidTr="009C12B0">
        <w:trPr>
          <w:trHeight w:val="1799"/>
        </w:trPr>
        <w:tc>
          <w:tcPr>
            <w:tcW w:w="625" w:type="dxa"/>
          </w:tcPr>
          <w:p w14:paraId="449EC11F" w14:textId="77777777" w:rsidR="00294532" w:rsidRPr="00121C84" w:rsidRDefault="00000000">
            <w:pPr>
              <w:rPr>
                <w:b/>
                <w:bCs/>
              </w:rPr>
            </w:pPr>
            <w:r w:rsidRPr="00121C84">
              <w:rPr>
                <w:b/>
                <w:bCs/>
              </w:rPr>
              <w:t>5</w:t>
            </w:r>
          </w:p>
        </w:tc>
        <w:tc>
          <w:tcPr>
            <w:tcW w:w="1514" w:type="dxa"/>
          </w:tcPr>
          <w:p w14:paraId="196399EE" w14:textId="77777777" w:rsidR="00294532" w:rsidRDefault="00000000">
            <w:r>
              <w:t>Document ↔ Notifications</w:t>
            </w:r>
          </w:p>
        </w:tc>
        <w:tc>
          <w:tcPr>
            <w:tcW w:w="1281" w:type="dxa"/>
          </w:tcPr>
          <w:p w14:paraId="1D1506DF" w14:textId="77777777" w:rsidR="00294532" w:rsidRDefault="00000000">
            <w:r>
              <w:t>One-to-Many</w:t>
            </w:r>
          </w:p>
        </w:tc>
        <w:tc>
          <w:tcPr>
            <w:tcW w:w="1443" w:type="dxa"/>
          </w:tcPr>
          <w:p w14:paraId="4AB55075" w14:textId="77777777" w:rsidR="00294532" w:rsidRDefault="00000000">
            <w:r>
              <w:t>Each document may have many alerts and reminders</w:t>
            </w:r>
          </w:p>
        </w:tc>
        <w:tc>
          <w:tcPr>
            <w:tcW w:w="2592" w:type="dxa"/>
          </w:tcPr>
          <w:p w14:paraId="28DC823B" w14:textId="77777777" w:rsidR="00294532" w:rsidRDefault="00000000">
            <w:r>
              <w:t>notifications.documentId → documents._id</w:t>
            </w:r>
          </w:p>
        </w:tc>
        <w:tc>
          <w:tcPr>
            <w:tcW w:w="1451" w:type="dxa"/>
          </w:tcPr>
          <w:p w14:paraId="2E7CD03A" w14:textId="77777777" w:rsidR="00294532" w:rsidRDefault="00000000">
            <w:r>
              <w:t>Reference: Decouples alerts</w:t>
            </w:r>
          </w:p>
        </w:tc>
      </w:tr>
      <w:tr w:rsidR="00294532" w14:paraId="021495CE" w14:textId="77777777" w:rsidTr="009C12B0">
        <w:trPr>
          <w:trHeight w:val="899"/>
        </w:trPr>
        <w:tc>
          <w:tcPr>
            <w:tcW w:w="625" w:type="dxa"/>
          </w:tcPr>
          <w:p w14:paraId="758AA24D" w14:textId="77777777" w:rsidR="00294532" w:rsidRPr="00121C84" w:rsidRDefault="00000000">
            <w:pPr>
              <w:rPr>
                <w:b/>
                <w:bCs/>
              </w:rPr>
            </w:pPr>
            <w:r w:rsidRPr="00121C84">
              <w:rPr>
                <w:b/>
                <w:bCs/>
              </w:rPr>
              <w:t>6</w:t>
            </w:r>
          </w:p>
        </w:tc>
        <w:tc>
          <w:tcPr>
            <w:tcW w:w="1514" w:type="dxa"/>
          </w:tcPr>
          <w:p w14:paraId="62816AC4" w14:textId="77777777" w:rsidR="00294532" w:rsidRDefault="00000000">
            <w:r>
              <w:t>User ↔ Notifications</w:t>
            </w:r>
          </w:p>
        </w:tc>
        <w:tc>
          <w:tcPr>
            <w:tcW w:w="1281" w:type="dxa"/>
          </w:tcPr>
          <w:p w14:paraId="19E9D8B7" w14:textId="77777777" w:rsidR="00294532" w:rsidRDefault="00000000">
            <w:r>
              <w:t>One-to-Many</w:t>
            </w:r>
          </w:p>
        </w:tc>
        <w:tc>
          <w:tcPr>
            <w:tcW w:w="1443" w:type="dxa"/>
          </w:tcPr>
          <w:p w14:paraId="3B2BB375" w14:textId="77777777" w:rsidR="00294532" w:rsidRDefault="00000000">
            <w:r>
              <w:t>Users receive alerts</w:t>
            </w:r>
          </w:p>
        </w:tc>
        <w:tc>
          <w:tcPr>
            <w:tcW w:w="2592" w:type="dxa"/>
          </w:tcPr>
          <w:p w14:paraId="16905437" w14:textId="77777777" w:rsidR="00294532" w:rsidRDefault="00000000">
            <w:r>
              <w:t>notifications.userId → users._id</w:t>
            </w:r>
          </w:p>
        </w:tc>
        <w:tc>
          <w:tcPr>
            <w:tcW w:w="1451" w:type="dxa"/>
          </w:tcPr>
          <w:p w14:paraId="39FB8B1C" w14:textId="77777777" w:rsidR="00294532" w:rsidRDefault="00000000">
            <w:r>
              <w:t>Reference</w:t>
            </w:r>
          </w:p>
        </w:tc>
      </w:tr>
      <w:tr w:rsidR="00294532" w14:paraId="764EA6D2" w14:textId="77777777" w:rsidTr="009C12B0">
        <w:trPr>
          <w:trHeight w:val="1199"/>
        </w:trPr>
        <w:tc>
          <w:tcPr>
            <w:tcW w:w="625" w:type="dxa"/>
          </w:tcPr>
          <w:p w14:paraId="6AC3B123" w14:textId="77777777" w:rsidR="00294532" w:rsidRPr="00121C84" w:rsidRDefault="00000000">
            <w:pPr>
              <w:rPr>
                <w:b/>
                <w:bCs/>
              </w:rPr>
            </w:pPr>
            <w:r w:rsidRPr="00121C84">
              <w:rPr>
                <w:b/>
                <w:bCs/>
              </w:rPr>
              <w:t>7</w:t>
            </w:r>
          </w:p>
        </w:tc>
        <w:tc>
          <w:tcPr>
            <w:tcW w:w="1514" w:type="dxa"/>
          </w:tcPr>
          <w:p w14:paraId="706F797C" w14:textId="77777777" w:rsidR="00294532" w:rsidRDefault="00000000">
            <w:r>
              <w:t>Document ↔ Templates</w:t>
            </w:r>
          </w:p>
        </w:tc>
        <w:tc>
          <w:tcPr>
            <w:tcW w:w="1281" w:type="dxa"/>
          </w:tcPr>
          <w:p w14:paraId="7F947EDB" w14:textId="77777777" w:rsidR="00294532" w:rsidRDefault="00000000">
            <w:r>
              <w:t>Many-to-One</w:t>
            </w:r>
          </w:p>
        </w:tc>
        <w:tc>
          <w:tcPr>
            <w:tcW w:w="1443" w:type="dxa"/>
          </w:tcPr>
          <w:p w14:paraId="7ED39EA7" w14:textId="77777777" w:rsidR="00294532" w:rsidRDefault="00000000">
            <w:r>
              <w:t>Document may be based on a template</w:t>
            </w:r>
          </w:p>
        </w:tc>
        <w:tc>
          <w:tcPr>
            <w:tcW w:w="2592" w:type="dxa"/>
          </w:tcPr>
          <w:p w14:paraId="177A59B1" w14:textId="77777777" w:rsidR="00294532" w:rsidRDefault="00000000">
            <w:r>
              <w:t>documents.templateId → templates._id</w:t>
            </w:r>
          </w:p>
        </w:tc>
        <w:tc>
          <w:tcPr>
            <w:tcW w:w="1451" w:type="dxa"/>
          </w:tcPr>
          <w:p w14:paraId="4BCF99DE" w14:textId="77777777" w:rsidR="00294532" w:rsidRDefault="00000000">
            <w:r>
              <w:t>Reference</w:t>
            </w:r>
          </w:p>
        </w:tc>
      </w:tr>
      <w:tr w:rsidR="00294532" w14:paraId="56559490" w14:textId="77777777" w:rsidTr="009C12B0">
        <w:trPr>
          <w:trHeight w:val="1199"/>
        </w:trPr>
        <w:tc>
          <w:tcPr>
            <w:tcW w:w="625" w:type="dxa"/>
          </w:tcPr>
          <w:p w14:paraId="4262C9F0" w14:textId="77777777" w:rsidR="00294532" w:rsidRPr="00121C84" w:rsidRDefault="00000000">
            <w:pPr>
              <w:rPr>
                <w:b/>
                <w:bCs/>
              </w:rPr>
            </w:pPr>
            <w:r w:rsidRPr="00121C84">
              <w:rPr>
                <w:b/>
                <w:bCs/>
              </w:rPr>
              <w:t>8</w:t>
            </w:r>
          </w:p>
        </w:tc>
        <w:tc>
          <w:tcPr>
            <w:tcW w:w="1514" w:type="dxa"/>
          </w:tcPr>
          <w:p w14:paraId="62E9DB92" w14:textId="77777777" w:rsidR="00294532" w:rsidRDefault="00000000">
            <w:r>
              <w:t>User ↔ Sessions</w:t>
            </w:r>
          </w:p>
        </w:tc>
        <w:tc>
          <w:tcPr>
            <w:tcW w:w="1281" w:type="dxa"/>
          </w:tcPr>
          <w:p w14:paraId="409952A5" w14:textId="77777777" w:rsidR="00294532" w:rsidRDefault="00000000">
            <w:r>
              <w:t>One-to-One/Many</w:t>
            </w:r>
          </w:p>
        </w:tc>
        <w:tc>
          <w:tcPr>
            <w:tcW w:w="1443" w:type="dxa"/>
          </w:tcPr>
          <w:p w14:paraId="55045F47" w14:textId="77777777" w:rsidR="00294532" w:rsidRDefault="00000000">
            <w:r>
              <w:t>2FA or biometric/IP validation metadata</w:t>
            </w:r>
          </w:p>
        </w:tc>
        <w:tc>
          <w:tcPr>
            <w:tcW w:w="2592" w:type="dxa"/>
          </w:tcPr>
          <w:p w14:paraId="23C810BE" w14:textId="77777777" w:rsidR="00294532" w:rsidRDefault="00000000">
            <w:r>
              <w:t>sessions.userId → users._id</w:t>
            </w:r>
          </w:p>
        </w:tc>
        <w:tc>
          <w:tcPr>
            <w:tcW w:w="1451" w:type="dxa"/>
          </w:tcPr>
          <w:p w14:paraId="4D371CB8" w14:textId="77777777" w:rsidR="00294532" w:rsidRDefault="00000000">
            <w:r>
              <w:t>Reference or Embed if session is short-lived</w:t>
            </w:r>
          </w:p>
        </w:tc>
      </w:tr>
    </w:tbl>
    <w:p w14:paraId="19A99B18" w14:textId="77777777" w:rsidR="00973A47" w:rsidRPr="00973A47" w:rsidRDefault="00973A47" w:rsidP="00973A47"/>
    <w:p w14:paraId="2C312A5C" w14:textId="72A3DF19" w:rsidR="00294532" w:rsidRDefault="00000000" w:rsidP="00973A47">
      <w:pPr>
        <w:pStyle w:val="Heading2"/>
        <w:numPr>
          <w:ilvl w:val="0"/>
          <w:numId w:val="10"/>
        </w:numPr>
      </w:pPr>
      <w:r>
        <w:lastRenderedPageBreak/>
        <w:t>Embed vs Reference</w:t>
      </w:r>
    </w:p>
    <w:p w14:paraId="5DADE12A" w14:textId="77777777" w:rsidR="00973A47" w:rsidRPr="00973A47" w:rsidRDefault="00973A47" w:rsidP="00973A47">
      <w:pPr>
        <w:pStyle w:val="ListParagraph"/>
      </w:pP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4504"/>
        <w:gridCol w:w="4504"/>
      </w:tblGrid>
      <w:tr w:rsidR="00294532" w14:paraId="75761959" w14:textId="77777777" w:rsidTr="00973A47">
        <w:trPr>
          <w:trHeight w:val="518"/>
        </w:trPr>
        <w:tc>
          <w:tcPr>
            <w:tcW w:w="4504" w:type="dxa"/>
          </w:tcPr>
          <w:p w14:paraId="7532E149" w14:textId="77777777" w:rsidR="00294532" w:rsidRPr="00973A47" w:rsidRDefault="00000000">
            <w:pPr>
              <w:rPr>
                <w:b/>
                <w:bCs/>
              </w:rPr>
            </w:pPr>
            <w:r w:rsidRPr="00973A47">
              <w:rPr>
                <w:b/>
                <w:bCs/>
              </w:rPr>
              <w:t>Use Case</w:t>
            </w:r>
          </w:p>
        </w:tc>
        <w:tc>
          <w:tcPr>
            <w:tcW w:w="4504" w:type="dxa"/>
          </w:tcPr>
          <w:p w14:paraId="3BF9B3DE" w14:textId="77777777" w:rsidR="00294532" w:rsidRDefault="00000000">
            <w:r>
              <w:t>Recommended Modeling</w:t>
            </w:r>
          </w:p>
        </w:tc>
      </w:tr>
      <w:tr w:rsidR="00294532" w14:paraId="1A81DE32" w14:textId="77777777" w:rsidTr="00973A47">
        <w:trPr>
          <w:trHeight w:val="518"/>
        </w:trPr>
        <w:tc>
          <w:tcPr>
            <w:tcW w:w="4504" w:type="dxa"/>
          </w:tcPr>
          <w:p w14:paraId="4EB75308" w14:textId="77777777" w:rsidR="00294532" w:rsidRPr="00973A47" w:rsidRDefault="00000000">
            <w:pPr>
              <w:rPr>
                <w:b/>
                <w:bCs/>
              </w:rPr>
            </w:pPr>
            <w:r w:rsidRPr="00973A47">
              <w:rPr>
                <w:b/>
                <w:bCs/>
              </w:rPr>
              <w:t>Audit logs for document actions</w:t>
            </w:r>
          </w:p>
        </w:tc>
        <w:tc>
          <w:tcPr>
            <w:tcW w:w="4504" w:type="dxa"/>
          </w:tcPr>
          <w:p w14:paraId="69F942BB" w14:textId="77777777" w:rsidR="00294532" w:rsidRDefault="00000000">
            <w:r>
              <w:t>Reference</w:t>
            </w:r>
          </w:p>
        </w:tc>
      </w:tr>
      <w:tr w:rsidR="00294532" w14:paraId="55A1A86F" w14:textId="77777777" w:rsidTr="00973A47">
        <w:trPr>
          <w:trHeight w:val="518"/>
        </w:trPr>
        <w:tc>
          <w:tcPr>
            <w:tcW w:w="4504" w:type="dxa"/>
          </w:tcPr>
          <w:p w14:paraId="0335EAFA" w14:textId="77777777" w:rsidR="00294532" w:rsidRPr="00973A47" w:rsidRDefault="00000000">
            <w:pPr>
              <w:rPr>
                <w:b/>
                <w:bCs/>
              </w:rPr>
            </w:pPr>
            <w:r w:rsidRPr="00973A47">
              <w:rPr>
                <w:b/>
                <w:bCs/>
              </w:rPr>
              <w:t>Signature data</w:t>
            </w:r>
          </w:p>
        </w:tc>
        <w:tc>
          <w:tcPr>
            <w:tcW w:w="4504" w:type="dxa"/>
          </w:tcPr>
          <w:p w14:paraId="46841EE2" w14:textId="77777777" w:rsidR="00294532" w:rsidRDefault="00000000">
            <w:r>
              <w:t>Reference</w:t>
            </w:r>
          </w:p>
        </w:tc>
      </w:tr>
      <w:tr w:rsidR="00294532" w14:paraId="4B897221" w14:textId="77777777" w:rsidTr="00973A47">
        <w:trPr>
          <w:trHeight w:val="518"/>
        </w:trPr>
        <w:tc>
          <w:tcPr>
            <w:tcW w:w="4504" w:type="dxa"/>
          </w:tcPr>
          <w:p w14:paraId="35C77D1F" w14:textId="77777777" w:rsidR="00294532" w:rsidRPr="00973A47" w:rsidRDefault="00000000">
            <w:pPr>
              <w:rPr>
                <w:b/>
                <w:bCs/>
              </w:rPr>
            </w:pPr>
            <w:r w:rsidRPr="00973A47">
              <w:rPr>
                <w:b/>
                <w:bCs/>
              </w:rPr>
              <w:t>Document metadata &amp; versions</w:t>
            </w:r>
          </w:p>
        </w:tc>
        <w:tc>
          <w:tcPr>
            <w:tcW w:w="4504" w:type="dxa"/>
          </w:tcPr>
          <w:p w14:paraId="4117DD16" w14:textId="77777777" w:rsidR="00294532" w:rsidRDefault="00000000">
            <w:r>
              <w:t>Embed versioning</w:t>
            </w:r>
          </w:p>
        </w:tc>
      </w:tr>
      <w:tr w:rsidR="00294532" w14:paraId="151F96C3" w14:textId="77777777" w:rsidTr="00973A47">
        <w:trPr>
          <w:trHeight w:val="518"/>
        </w:trPr>
        <w:tc>
          <w:tcPr>
            <w:tcW w:w="4504" w:type="dxa"/>
          </w:tcPr>
          <w:p w14:paraId="72EC2D5C" w14:textId="77777777" w:rsidR="00294532" w:rsidRPr="00973A47" w:rsidRDefault="00000000">
            <w:pPr>
              <w:rPr>
                <w:b/>
                <w:bCs/>
              </w:rPr>
            </w:pPr>
            <w:r w:rsidRPr="00973A47">
              <w:rPr>
                <w:b/>
                <w:bCs/>
              </w:rPr>
              <w:t>Session/2FA details</w:t>
            </w:r>
          </w:p>
        </w:tc>
        <w:tc>
          <w:tcPr>
            <w:tcW w:w="4504" w:type="dxa"/>
          </w:tcPr>
          <w:p w14:paraId="6995064D" w14:textId="30A70F9C" w:rsidR="00294532" w:rsidRDefault="00000000">
            <w:r>
              <w:t xml:space="preserve">Embed or </w:t>
            </w:r>
            <w:r w:rsidR="00973A47">
              <w:t>reference</w:t>
            </w:r>
          </w:p>
        </w:tc>
      </w:tr>
      <w:tr w:rsidR="00294532" w14:paraId="31D2421F" w14:textId="77777777" w:rsidTr="00973A47">
        <w:trPr>
          <w:trHeight w:val="518"/>
        </w:trPr>
        <w:tc>
          <w:tcPr>
            <w:tcW w:w="4504" w:type="dxa"/>
          </w:tcPr>
          <w:p w14:paraId="77E761B2" w14:textId="77777777" w:rsidR="00294532" w:rsidRPr="00973A47" w:rsidRDefault="00000000">
            <w:pPr>
              <w:rPr>
                <w:b/>
                <w:bCs/>
              </w:rPr>
            </w:pPr>
            <w:r w:rsidRPr="00973A47">
              <w:rPr>
                <w:b/>
                <w:bCs/>
              </w:rPr>
              <w:t>Notifications per document/user</w:t>
            </w:r>
          </w:p>
        </w:tc>
        <w:tc>
          <w:tcPr>
            <w:tcW w:w="4504" w:type="dxa"/>
          </w:tcPr>
          <w:p w14:paraId="029BE5F9" w14:textId="77777777" w:rsidR="00294532" w:rsidRDefault="00000000">
            <w:r>
              <w:t>Reference</w:t>
            </w:r>
          </w:p>
        </w:tc>
      </w:tr>
    </w:tbl>
    <w:p w14:paraId="578B066A" w14:textId="77777777" w:rsidR="006E0CE2" w:rsidRDefault="006E0CE2"/>
    <w:sectPr w:rsidR="006E0C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3A0565"/>
    <w:multiLevelType w:val="hybridMultilevel"/>
    <w:tmpl w:val="B9AA4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744094">
    <w:abstractNumId w:val="8"/>
  </w:num>
  <w:num w:numId="2" w16cid:durableId="460152170">
    <w:abstractNumId w:val="6"/>
  </w:num>
  <w:num w:numId="3" w16cid:durableId="2088961445">
    <w:abstractNumId w:val="5"/>
  </w:num>
  <w:num w:numId="4" w16cid:durableId="65155692">
    <w:abstractNumId w:val="4"/>
  </w:num>
  <w:num w:numId="5" w16cid:durableId="1584756249">
    <w:abstractNumId w:val="7"/>
  </w:num>
  <w:num w:numId="6" w16cid:durableId="532153544">
    <w:abstractNumId w:val="3"/>
  </w:num>
  <w:num w:numId="7" w16cid:durableId="1644193121">
    <w:abstractNumId w:val="2"/>
  </w:num>
  <w:num w:numId="8" w16cid:durableId="1415518168">
    <w:abstractNumId w:val="1"/>
  </w:num>
  <w:num w:numId="9" w16cid:durableId="2056544237">
    <w:abstractNumId w:val="0"/>
  </w:num>
  <w:num w:numId="10" w16cid:durableId="1200171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C84"/>
    <w:rsid w:val="0015074B"/>
    <w:rsid w:val="00294532"/>
    <w:rsid w:val="0029639D"/>
    <w:rsid w:val="00326F90"/>
    <w:rsid w:val="003E1EAE"/>
    <w:rsid w:val="006E0CE2"/>
    <w:rsid w:val="006F3865"/>
    <w:rsid w:val="007766FA"/>
    <w:rsid w:val="00973A47"/>
    <w:rsid w:val="009C12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CC9EC43-502B-401B-B11F-82EB92BD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Narayanaswamy G</cp:lastModifiedBy>
  <cp:revision>8</cp:revision>
  <dcterms:created xsi:type="dcterms:W3CDTF">2013-12-23T23:15:00Z</dcterms:created>
  <dcterms:modified xsi:type="dcterms:W3CDTF">2025-07-24T09:14:00Z</dcterms:modified>
  <cp:category/>
</cp:coreProperties>
</file>